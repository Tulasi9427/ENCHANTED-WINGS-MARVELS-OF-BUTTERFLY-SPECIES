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Enchanted Wings: Marvels of Butterfly Species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Team Members: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TEAM ID:</w:t>
      </w:r>
      <w:r w:rsidDel="00000000" w:rsidR="00000000" w:rsidRPr="00000000">
        <w:rPr>
          <w:color w:val="222222"/>
          <w:highlight w:val="white"/>
          <w:rtl w:val="0"/>
        </w:rPr>
        <w:t xml:space="preserve"> LTVIP2025TMID59656</w:t>
      </w:r>
      <w:r w:rsidDel="00000000" w:rsidR="00000000" w:rsidRPr="00000000">
        <w:rPr>
          <w:rtl w:val="0"/>
        </w:rPr>
      </w:r>
    </w:p>
    <w:tbl>
      <w:tblPr>
        <w:tblStyle w:val="Table1"/>
        <w:tblW w:w="961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807"/>
        <w:gridCol w:w="4807"/>
        <w:tblGridChange w:id="0">
          <w:tblGrid>
            <w:gridCol w:w="4807"/>
            <w:gridCol w:w="4807"/>
          </w:tblGrid>
        </w:tblGridChange>
      </w:tblGrid>
      <w:tr>
        <w:trPr>
          <w:cantSplit w:val="0"/>
          <w:trHeight w:val="443" w:hRule="atLeast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MEMBER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RESPONSIBILITY</w:t>
            </w:r>
          </w:p>
        </w:tc>
      </w:tr>
      <w:tr>
        <w:trPr>
          <w:cantSplit w:val="0"/>
          <w:trHeight w:val="443" w:hRule="atLeast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  <w:r w:rsidDel="00000000" w:rsidR="00000000" w:rsidRPr="00000000">
              <w:rPr>
                <w:color w:val="222222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Mudikonda Praneetha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7">
            <w:pPr>
              <w:ind w:left="720" w:hanging="720"/>
              <w:rPr/>
            </w:pPr>
            <w:r w:rsidDel="00000000" w:rsidR="00000000" w:rsidRPr="00000000">
              <w:rPr>
                <w:rtl w:val="0"/>
              </w:rPr>
              <w:t xml:space="preserve">Frontend and algorithms</w:t>
            </w:r>
          </w:p>
        </w:tc>
      </w:tr>
      <w:tr>
        <w:trPr>
          <w:cantSplit w:val="0"/>
          <w:trHeight w:val="461" w:hRule="atLeast"/>
          <w:tblHeader w:val="0"/>
        </w:trP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  <w:r w:rsidDel="00000000" w:rsidR="00000000" w:rsidRPr="00000000">
              <w:rPr>
                <w:color w:val="222222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Kola Divya Surya Chandrika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Datasets gathering</w:t>
            </w:r>
          </w:p>
        </w:tc>
      </w:tr>
      <w:tr>
        <w:trPr>
          <w:cantSplit w:val="0"/>
          <w:trHeight w:val="461" w:hRule="atLeast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3.</w:t>
            </w:r>
            <w:r w:rsidDel="00000000" w:rsidR="00000000" w:rsidRPr="00000000">
              <w:rPr>
                <w:color w:val="222222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Kesani Phani Sekhar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Testing &amp; Documentation.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3" w:hRule="atLeast"/>
          <w:tblHeader w:val="0"/>
        </w:trPr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4.</w:t>
            </w:r>
            <w:r w:rsidDel="00000000" w:rsidR="00000000" w:rsidRPr="00000000">
              <w:rPr>
                <w:color w:val="222222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Kukkala Naga Tulasi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Testing &amp;Documentation.</w:t>
            </w:r>
          </w:p>
        </w:tc>
      </w:tr>
    </w:tbl>
    <w:p w:rsidR="00000000" w:rsidDel="00000000" w:rsidP="00000000" w:rsidRDefault="00000000" w:rsidRPr="00000000" w14:paraId="0000000E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rPr/>
      </w:pPr>
      <w:r w:rsidDel="00000000" w:rsidR="00000000" w:rsidRPr="00000000">
        <w:rPr>
          <w:rtl w:val="0"/>
        </w:rPr>
        <w:t xml:space="preserve">1. Introduction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Project Title: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Enchanted Wings-Marvels of Butterfly Species</w:t>
      </w:r>
    </w:p>
    <w:p w:rsidR="00000000" w:rsidDel="00000000" w:rsidP="00000000" w:rsidRDefault="00000000" w:rsidRPr="00000000" w14:paraId="00000012">
      <w:pPr>
        <w:pStyle w:val="Heading1"/>
        <w:rPr/>
      </w:pPr>
      <w:r w:rsidDel="00000000" w:rsidR="00000000" w:rsidRPr="00000000">
        <w:rPr>
          <w:rtl w:val="0"/>
        </w:rPr>
        <w:t xml:space="preserve">2. Project Overview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i w:val="1"/>
          <w:rtl w:val="0"/>
        </w:rPr>
        <w:t xml:space="preserve">Purpose:</w:t>
      </w:r>
      <w:r w:rsidDel="00000000" w:rsidR="00000000" w:rsidRPr="00000000">
        <w:rPr>
          <w:rtl w:val="0"/>
        </w:rPr>
        <w:br w:type="textWrapping"/>
        <w:t xml:space="preserve">The goal of this project is to develop a robust butterfly species classification system using transfer learning techniques on a dataset of butterfly images. This application identifies the species from images using a pre-trained deep learning model.</w:t>
      </w:r>
    </w:p>
    <w:p w:rsidR="00000000" w:rsidDel="00000000" w:rsidP="00000000" w:rsidRDefault="00000000" w:rsidRPr="00000000" w14:paraId="00000014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Features:</w:t>
      </w:r>
      <w:r w:rsidDel="00000000" w:rsidR="00000000" w:rsidRPr="00000000">
        <w:rPr>
          <w:rtl w:val="0"/>
        </w:rPr>
        <w:br w:type="textWrapping"/>
        <w:t xml:space="preserve">- Upload butterfly images and predict species.</w:t>
        <w:br w:type="textWrapping"/>
        <w:t xml:space="preserve">- Use of pre-trained CNNs (like MobileNetV2) for efficient image classification.</w:t>
        <w:br w:type="textWrapping"/>
        <w:t xml:space="preserve">- Supports over 75 butterfly species.</w:t>
        <w:br w:type="textWrapping"/>
        <w:t xml:space="preserve">- Responsive user interface for easy usage.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rPr/>
      </w:pPr>
      <w:r w:rsidDel="00000000" w:rsidR="00000000" w:rsidRPr="00000000">
        <w:rPr>
          <w:rtl w:val="0"/>
        </w:rPr>
        <w:t xml:space="preserve">3. Architecture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b w:val="1"/>
          <w:i w:val="1"/>
          <w:rtl w:val="0"/>
        </w:rPr>
        <w:t xml:space="preserve">Frontend:</w:t>
      </w:r>
      <w:r w:rsidDel="00000000" w:rsidR="00000000" w:rsidRPr="00000000">
        <w:rPr>
          <w:rtl w:val="0"/>
        </w:rPr>
        <w:br w:type="textWrapping"/>
        <w:t xml:space="preserve">- Built using HTML, CSS, and JavaScript for simplicity.</w:t>
        <w:br w:type="textWrapping"/>
        <w:t xml:space="preserve">- Can be extended with React for dynamic rendering.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b w:val="1"/>
          <w:i w:val="1"/>
          <w:rtl w:val="0"/>
        </w:rPr>
        <w:t xml:space="preserve">Backend:</w:t>
      </w:r>
      <w:r w:rsidDel="00000000" w:rsidR="00000000" w:rsidRPr="00000000">
        <w:rPr>
          <w:rtl w:val="0"/>
        </w:rPr>
        <w:br w:type="textWrapping"/>
        <w:t xml:space="preserve">- Built with Python using Flask.</w:t>
        <w:br w:type="textWrapping"/>
        <w:t xml:space="preserve">- Serves the model inference API.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b w:val="1"/>
          <w:i w:val="1"/>
          <w:rtl w:val="0"/>
        </w:rPr>
        <w:t xml:space="preserve">Database:</w:t>
      </w:r>
      <w:r w:rsidDel="00000000" w:rsidR="00000000" w:rsidRPr="00000000">
        <w:rPr>
          <w:rtl w:val="0"/>
        </w:rPr>
        <w:br w:type="textWrapping"/>
        <w:t xml:space="preserve">- Not used in the current version (No data persistence).</w:t>
        <w:br w:type="textWrapping"/>
        <w:t xml:space="preserve">- Can be extended with MongoDB for storing user inputs or predictions.</w:t>
      </w:r>
    </w:p>
    <w:p w:rsidR="00000000" w:rsidDel="00000000" w:rsidP="00000000" w:rsidRDefault="00000000" w:rsidRPr="00000000" w14:paraId="00000019">
      <w:pPr>
        <w:pStyle w:val="Heading1"/>
        <w:rPr/>
      </w:pPr>
      <w:r w:rsidDel="00000000" w:rsidR="00000000" w:rsidRPr="00000000">
        <w:rPr>
          <w:rtl w:val="0"/>
        </w:rPr>
        <w:t xml:space="preserve">4. Setup Instructions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b w:val="1"/>
          <w:i w:val="1"/>
          <w:rtl w:val="0"/>
        </w:rPr>
        <w:t xml:space="preserve">Prerequisites:</w:t>
      </w:r>
      <w:r w:rsidDel="00000000" w:rsidR="00000000" w:rsidRPr="00000000">
        <w:rPr>
          <w:rtl w:val="0"/>
        </w:rPr>
        <w:br w:type="textWrapping"/>
        <w:t xml:space="preserve">- Python 3.x</w:t>
        <w:br w:type="textWrapping"/>
        <w:t xml:space="preserve">- Flask</w:t>
        <w:br w:type="textWrapping"/>
        <w:t xml:space="preserve">- TensorFlow / Keras</w:t>
        <w:br w:type="textWrapping"/>
        <w:t xml:space="preserve">- NumPy, OpenCV, Pillow</w:t>
        <w:br w:type="textWrapping"/>
        <w:t xml:space="preserve">- Jupyter Notebook or Google Colab (for model training)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b w:val="1"/>
          <w:i w:val="1"/>
          <w:rtl w:val="0"/>
        </w:rPr>
        <w:t xml:space="preserve">Installation:</w:t>
      </w:r>
      <w:r w:rsidDel="00000000" w:rsidR="00000000" w:rsidRPr="00000000">
        <w:rPr>
          <w:rtl w:val="0"/>
        </w:rPr>
        <w:br w:type="textWrapping"/>
        <w:t xml:space="preserve">```bash</w:t>
        <w:br w:type="textWrapping"/>
        <w:t xml:space="preserve">git clone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https://github.com/Praneetha612/ENCHANTED-WINGS-MARVELS-OF-BUTTERFLY-SPECIES.git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br w:type="textWrapping"/>
        <w:t xml:space="preserve">cd butterfly-classifier</w:t>
        <w:br w:type="textWrapping"/>
        <w:t xml:space="preserve">pip install -r requirements.txt</w:t>
        <w:br w:type="textWrapping"/>
        <w:t xml:space="preserve">```</w:t>
      </w:r>
    </w:p>
    <w:p w:rsidR="00000000" w:rsidDel="00000000" w:rsidP="00000000" w:rsidRDefault="00000000" w:rsidRPr="00000000" w14:paraId="0000001E">
      <w:pPr>
        <w:pStyle w:val="Heading1"/>
        <w:rPr/>
      </w:pPr>
      <w:r w:rsidDel="00000000" w:rsidR="00000000" w:rsidRPr="00000000">
        <w:rPr>
          <w:rtl w:val="0"/>
        </w:rPr>
        <w:t xml:space="preserve">5. Folder Structure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br w:type="textWrapping"/>
        <w:t xml:space="preserve">Butterfly-Classifier/</w:t>
        <w:br w:type="textWrapping"/>
        <w:t xml:space="preserve">├── model/               # Saved trained model (.h5 or .pkl)</w:t>
        <w:br w:type="textWrapping"/>
        <w:t xml:space="preserve">├── dataset/             # Dataset of butterfly images</w:t>
        <w:br w:type="textWrapping"/>
        <w:t xml:space="preserve">├── static/              # Static assets for frontend</w:t>
        <w:br w:type="textWrapping"/>
        <w:t xml:space="preserve">├── templates/           # HTML templates for Flask</w:t>
        <w:br w:type="textWrapping"/>
        <w:t xml:space="preserve">├── app.py               # Flask backend</w:t>
        <w:br w:type="textWrapping"/>
        <w:t xml:space="preserve">├── train_model.ipynb    # Jupyter Notebook for training</w:t>
        <w:br w:type="textWrapping"/>
        <w:t xml:space="preserve">└── requirements.txt     # Python dependencies</w:t>
        <w:br w:type="textWrapping"/>
      </w:r>
    </w:p>
    <w:p w:rsidR="00000000" w:rsidDel="00000000" w:rsidP="00000000" w:rsidRDefault="00000000" w:rsidRPr="00000000" w14:paraId="00000020">
      <w:pPr>
        <w:pStyle w:val="Heading1"/>
        <w:rPr/>
      </w:pPr>
      <w:r w:rsidDel="00000000" w:rsidR="00000000" w:rsidRPr="00000000">
        <w:rPr>
          <w:rtl w:val="0"/>
        </w:rPr>
        <w:t xml:space="preserve">6. Running the Application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Start the Flask Backend:</w:t>
        <w:br w:type="textWrapping"/>
        <w:t xml:space="preserve">```bash</w:t>
        <w:br w:type="textWrapping"/>
        <w:t xml:space="preserve">python app.py</w:t>
        <w:br w:type="textWrapping"/>
        <w:t xml:space="preserve">```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Open your browser and go to: http://127.0.0.1:5000/</w:t>
      </w:r>
    </w:p>
    <w:p w:rsidR="00000000" w:rsidDel="00000000" w:rsidP="00000000" w:rsidRDefault="00000000" w:rsidRPr="00000000" w14:paraId="00000023">
      <w:pPr>
        <w:pStyle w:val="Heading1"/>
        <w:rPr/>
      </w:pPr>
      <w:r w:rsidDel="00000000" w:rsidR="00000000" w:rsidRPr="00000000">
        <w:rPr>
          <w:rtl w:val="0"/>
        </w:rPr>
        <w:t xml:space="preserve">7. API Documentation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POST /predict</w:t>
        <w:br w:type="textWrapping"/>
        <w:t xml:space="preserve">Description: Accepts an image file and returns the predicted butterfly species.</w:t>
        <w:br w:type="textWrapping"/>
        <w:t xml:space="preserve">Request: multipart/form-data</w:t>
        <w:br w:type="textWrapping"/>
        <w:t xml:space="preserve">- file: image file</w:t>
        <w:br w:type="textWrapping"/>
        <w:t xml:space="preserve">Response:</w:t>
        <w:br w:type="textWrapping"/>
        <w:t xml:space="preserve">{</w:t>
        <w:br w:type="textWrapping"/>
        <w:t xml:space="preserve">  "prediction": "Papilio demoleus",</w:t>
        <w:br w:type="textWrapping"/>
        <w:t xml:space="preserve">  "confidence": "98.5%"</w:t>
        <w:br w:type="textWrapping"/>
        <w:t xml:space="preserve">}</w:t>
      </w:r>
    </w:p>
    <w:p w:rsidR="00000000" w:rsidDel="00000000" w:rsidP="00000000" w:rsidRDefault="00000000" w:rsidRPr="00000000" w14:paraId="00000025">
      <w:pPr>
        <w:pStyle w:val="Heading1"/>
        <w:rPr/>
      </w:pPr>
      <w:r w:rsidDel="00000000" w:rsidR="00000000" w:rsidRPr="00000000">
        <w:rPr>
          <w:rtl w:val="0"/>
        </w:rPr>
        <w:t xml:space="preserve">8. Authentication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No authentication is implemented in this version.</w:t>
        <w:br w:type="textWrapping"/>
        <w:t xml:space="preserve">Can be integrated in future using JWT or session-based auth if user login is required.</w:t>
      </w:r>
    </w:p>
    <w:p w:rsidR="00000000" w:rsidDel="00000000" w:rsidP="00000000" w:rsidRDefault="00000000" w:rsidRPr="00000000" w14:paraId="00000027">
      <w:pPr>
        <w:pStyle w:val="Heading1"/>
        <w:rPr/>
      </w:pPr>
      <w:r w:rsidDel="00000000" w:rsidR="00000000" w:rsidRPr="00000000">
        <w:rPr>
          <w:rtl w:val="0"/>
        </w:rPr>
        <w:t xml:space="preserve">9. User Interface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Screenshots:</w:t>
        <w:br w:type="textWrapping"/>
        <w:t xml:space="preserve">- Upload image interface</w:t>
        <w:br w:type="textWrapping"/>
        <w:t xml:space="preserve">- Prediction result display</w:t>
      </w:r>
    </w:p>
    <w:p w:rsidR="00000000" w:rsidDel="00000000" w:rsidP="00000000" w:rsidRDefault="00000000" w:rsidRPr="00000000" w14:paraId="00000029">
      <w:pPr>
        <w:pStyle w:val="Heading1"/>
        <w:rPr/>
      </w:pPr>
      <w:r w:rsidDel="00000000" w:rsidR="00000000" w:rsidRPr="00000000">
        <w:rPr>
          <w:rtl w:val="0"/>
        </w:rPr>
        <w:t xml:space="preserve">10. Testing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Manual Testing:</w:t>
        <w:br w:type="textWrapping"/>
        <w:t xml:space="preserve">- Tested with random butterfly images from web and dataset.</w:t>
        <w:br w:type="textWrapping"/>
        <w:t xml:space="preserve">- Compared predicted output with known labels.</w:t>
        <w:br w:type="textWrapping"/>
        <w:t xml:space="preserve">Tools:</w:t>
        <w:br w:type="textWrapping"/>
        <w:t xml:space="preserve">- Jupyter Notebook visualizations</w:t>
        <w:br w:type="textWrapping"/>
        <w:t xml:space="preserve">- TensorBoard (for training metrics)</w:t>
      </w:r>
    </w:p>
    <w:p w:rsidR="00000000" w:rsidDel="00000000" w:rsidP="00000000" w:rsidRDefault="00000000" w:rsidRPr="00000000" w14:paraId="0000002B">
      <w:pPr>
        <w:pStyle w:val="Heading1"/>
        <w:rPr/>
      </w:pPr>
      <w:r w:rsidDel="00000000" w:rsidR="00000000" w:rsidRPr="00000000">
        <w:rPr>
          <w:rtl w:val="0"/>
        </w:rPr>
        <w:t xml:space="preserve">11. Screenshots or Demo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Screenshots:</w:t>
        <w:br w:type="textWrapping"/>
        <w:t xml:space="preserve">- Home Page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676275</wp:posOffset>
            </wp:positionH>
            <wp:positionV relativeFrom="paragraph">
              <wp:posOffset>57150</wp:posOffset>
            </wp:positionV>
            <wp:extent cx="4138295" cy="2330239"/>
            <wp:effectExtent b="0" l="0" r="0" t="0"/>
            <wp:wrapSquare wrapText="bothSides" distB="0" distT="0" distL="0" distR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11157" r="11157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38295" cy="233023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- Prediction Result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775335</wp:posOffset>
            </wp:positionH>
            <wp:positionV relativeFrom="paragraph">
              <wp:posOffset>635</wp:posOffset>
            </wp:positionV>
            <wp:extent cx="3935730" cy="2214245"/>
            <wp:effectExtent b="0" l="0" r="0" t="0"/>
            <wp:wrapSquare wrapText="bothSides" distB="0" distT="0" distL="0" distR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10329" r="10329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35730" cy="221424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1"/>
        <w:rPr/>
      </w:pPr>
      <w:r w:rsidDel="00000000" w:rsidR="00000000" w:rsidRPr="00000000">
        <w:rPr>
          <w:rtl w:val="0"/>
        </w:rPr>
        <w:t xml:space="preserve">12. Known Issues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- Accuracy may degrade for unseen or poor-quality images.</w:t>
        <w:br w:type="textWrapping"/>
        <w:t xml:space="preserve">- Slow performance for large image files on low-end systems.</w:t>
      </w:r>
    </w:p>
    <w:p w:rsidR="00000000" w:rsidDel="00000000" w:rsidP="00000000" w:rsidRDefault="00000000" w:rsidRPr="00000000" w14:paraId="00000040">
      <w:pPr>
        <w:pStyle w:val="Heading1"/>
        <w:rPr/>
      </w:pPr>
      <w:r w:rsidDel="00000000" w:rsidR="00000000" w:rsidRPr="00000000">
        <w:rPr>
          <w:rtl w:val="0"/>
        </w:rPr>
        <w:t xml:space="preserve">13. Future Enhancements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- Extend UI using React.</w:t>
        <w:br w:type="textWrapping"/>
        <w:t xml:space="preserve">- Add login/signup features.</w:t>
        <w:br w:type="textWrapping"/>
        <w:t xml:space="preserve">- Add image augmentation to improve model robustness</w:t>
      </w:r>
    </w:p>
    <w:sectPr>
      <w:pgSz w:h="15840" w:w="12240" w:orient="portrait"/>
      <w:pgMar w:bottom="1440" w:top="1440" w:left="1800" w:right="180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erChar" w:customStyle="1">
    <w:name w:val="Header Char"/>
    <w:basedOn w:val="DefaultParagraphFont"/>
    <w:link w:val="Header"/>
    <w:uiPriority w:val="99"/>
    <w:qFormat w:val="1"/>
    <w:rsid w:val="00E618BF"/>
  </w:style>
  <w:style w:type="character" w:styleId="FooterChar" w:customStyle="1">
    <w:name w:val="Footer Char"/>
    <w:basedOn w:val="DefaultParagraphFont"/>
    <w:link w:val="Footer"/>
    <w:uiPriority w:val="99"/>
    <w:qFormat w:val="1"/>
    <w:rsid w:val="00E618BF"/>
  </w:style>
  <w:style w:type="character" w:styleId="Heading1Char" w:customStyle="1">
    <w:name w:val="Heading 1 Char"/>
    <w:basedOn w:val="DefaultParagraphFont"/>
    <w:link w:val="Heading1"/>
    <w:uiPriority w:val="9"/>
    <w:qFormat w:val="1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 w:val="1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 w:val="1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 w:val="1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 w:val="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link w:val="BodyText"/>
    <w:uiPriority w:val="99"/>
    <w:qFormat w:val="1"/>
    <w:rsid w:val="00AA1D8D"/>
  </w:style>
  <w:style w:type="character" w:styleId="BodyText2Char" w:customStyle="1">
    <w:name w:val="Body Text 2 Char"/>
    <w:basedOn w:val="DefaultParagraphFont"/>
    <w:link w:val="BodyText2"/>
    <w:uiPriority w:val="99"/>
    <w:qFormat w:val="1"/>
    <w:rsid w:val="00AA1D8D"/>
  </w:style>
  <w:style w:type="character" w:styleId="BodyText3Char" w:customStyle="1">
    <w:name w:val="Body Text 3 Char"/>
    <w:basedOn w:val="DefaultParagraphFont"/>
    <w:link w:val="BodyText3"/>
    <w:uiPriority w:val="99"/>
    <w:qFormat w:val="1"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 w:val="1"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 w:val="1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qFormat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qFormat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qFormat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qFormat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qFormat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qFormat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character" w:styleId="IntenseQuoteChar" w:customStyle="1">
    <w:name w:val="Intense Quote Char"/>
    <w:basedOn w:val="DefaultParagraphFont"/>
    <w:link w:val="IntenseQuote"/>
    <w:uiPriority w:val="30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Heading" w:customStyle="1">
    <w:name w:val="Heading"/>
    <w:basedOn w:val="Normal"/>
    <w:next w:val="BodyText"/>
    <w:qFormat w:val="1"/>
    <w:pPr>
      <w:keepNext w:val="1"/>
      <w:spacing w:after="120" w:before="240"/>
    </w:pPr>
    <w:rPr>
      <w:rFonts w:ascii="Arial" w:cs="Arial" w:eastAsia="Microsoft YaHei" w:hAnsi="Arial"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paragraph" w:styleId="Index" w:customStyle="1">
    <w:name w:val="Index"/>
    <w:basedOn w:val="Normal"/>
    <w:qFormat w:val="1"/>
    <w:pPr>
      <w:suppressLineNumbers w:val="1"/>
    </w:pPr>
    <w:rPr>
      <w:rFonts w:cs="Arial"/>
    </w:rPr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NoSpacing">
    <w:name w:val="No Spacing"/>
    <w:uiPriority w:val="1"/>
    <w:qFormat w:val="1"/>
    <w:rsid w:val="00FC693F"/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2">
    <w:name w:val="Body Text 2"/>
    <w:basedOn w:val="Normal"/>
    <w:link w:val="BodyText2Char"/>
    <w:uiPriority w:val="99"/>
    <w:unhideWhenUsed w:val="1"/>
    <w:qFormat w:val="1"/>
    <w:rsid w:val="00AA1D8D"/>
    <w:pPr>
      <w:spacing w:after="120" w:line="480" w:lineRule="auto"/>
    </w:pPr>
  </w:style>
  <w:style w:type="paragraph" w:styleId="BodyText3">
    <w:name w:val="Body Text 3"/>
    <w:basedOn w:val="Normal"/>
    <w:link w:val="BodyText3Char"/>
    <w:uiPriority w:val="99"/>
    <w:unhideWhenUsed w:val="1"/>
    <w:qFormat w:val="1"/>
    <w:rsid w:val="00AA1D8D"/>
    <w:pPr>
      <w:spacing w:after="120"/>
    </w:pPr>
    <w:rPr>
      <w:sz w:val="16"/>
      <w:szCs w:val="16"/>
    </w:rPr>
  </w:style>
  <w:style w:type="paragraph" w:styleId="ListBullet3">
    <w:name w:val="List Bullet 3"/>
    <w:basedOn w:val="Normal"/>
    <w:uiPriority w:val="99"/>
    <w:unhideWhenUsed w:val="1"/>
    <w:qFormat w:val="1"/>
    <w:rsid w:val="00326F90"/>
    <w:pPr>
      <w:contextualSpacing w:val="1"/>
    </w:pPr>
  </w:style>
  <w:style w:type="paragraph" w:styleId="ListBullet4">
    <w:name w:val="List Bullet 4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qFormat w:val="1"/>
    <w:rsid w:val="00326F90"/>
    <w:pPr>
      <w:contextualSpacing w:val="1"/>
    </w:pPr>
  </w:style>
  <w:style w:type="paragraph" w:styleId="ListBullet2">
    <w:name w:val="List Bullet 2"/>
    <w:basedOn w:val="Normal"/>
    <w:uiPriority w:val="99"/>
    <w:unhideWhenUsed w:val="1"/>
    <w:qFormat w:val="1"/>
    <w:rsid w:val="00326F90"/>
    <w:pPr>
      <w:contextualSpacing w:val="1"/>
    </w:pPr>
  </w:style>
  <w:style w:type="paragraph" w:styleId="ListNumber">
    <w:name w:val="List Number"/>
    <w:basedOn w:val="Normal"/>
    <w:uiPriority w:val="99"/>
    <w:unhideWhenUsed w:val="1"/>
    <w:qFormat w:val="1"/>
    <w:rsid w:val="00326F90"/>
    <w:pPr>
      <w:contextualSpacing w:val="1"/>
    </w:pPr>
  </w:style>
  <w:style w:type="paragraph" w:styleId="ListNumber2">
    <w:name w:val="List Number 2"/>
    <w:basedOn w:val="Normal"/>
    <w:uiPriority w:val="99"/>
    <w:unhideWhenUsed w:val="1"/>
    <w:qFormat w:val="1"/>
    <w:rsid w:val="0029639D"/>
    <w:pPr>
      <w:contextualSpacing w:val="1"/>
    </w:pPr>
  </w:style>
  <w:style w:type="paragraph" w:styleId="ListNumber3">
    <w:name w:val="List Number 3"/>
    <w:basedOn w:val="Normal"/>
    <w:uiPriority w:val="99"/>
    <w:unhideWhenUsed w:val="1"/>
    <w:qFormat w:val="1"/>
    <w:rsid w:val="0029639D"/>
    <w:pPr>
      <w:contextualSpacing w:val="1"/>
    </w:pPr>
  </w:style>
  <w:style w:type="paragraph" w:styleId="ListContinue">
    <w:name w:val="List Continue"/>
    <w:basedOn w:val="Normal"/>
    <w:uiPriority w:val="99"/>
    <w:unhideWhenUsed w:val="1"/>
    <w:qFormat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qFormat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qFormat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qFormat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</w:style>
  <w:style w:type="table" w:styleId="TableGrid">
    <w:name w:val="Table Grid"/>
    <w:basedOn w:val="TableNormal"/>
    <w:uiPriority w:val="39"/>
    <w:rsid w:val="00FC693F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LightShading">
    <w:name w:val="Light Shading"/>
    <w:basedOn w:val="TableNormal"/>
    <w:uiPriority w:val="60"/>
    <w:rsid w:val="00FC693F"/>
    <w:rPr>
      <w:color w:val="000000" w:themeColor="text1" w:themeShade="0000BF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rPr>
      <w:color w:val="365f91" w:themeColor="accent1" w:themeShade="0000BF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rPr>
      <w:color w:val="943634" w:themeColor="accent2" w:themeShade="0000BF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rPr>
      <w:color w:val="76923c" w:themeColor="accent3" w:themeShade="0000BF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rPr>
      <w:color w:val="5f497a" w:themeColor="accent4" w:themeShade="0000BF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rPr>
      <w:color w:val="31849b" w:themeColor="accent5" w:themeShade="0000BF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rPr>
      <w:color w:val="e36c0a" w:themeColor="accent6" w:themeShade="0000BF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tblPr>
      <w:tblStyleRowBandSize w:val="1"/>
      <w:tblStyleColBandSize w:val="1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tblPr>
      <w:tblStyleRowBandSize w:val="1"/>
      <w:tblStyleColBandSize w:val="1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tblPr>
      <w:tblStyleRowBandSize w:val="1"/>
      <w:tblStyleColBandSize w:val="1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tblPr>
      <w:tblStyleRowBandSize w:val="1"/>
      <w:tblStyleColBandSize w:val="1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tblPr>
      <w:tblStyleRowBandSize w:val="1"/>
      <w:tblStyleColBandSize w:val="1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tblPr>
      <w:tblStyleRowBandSize w:val="1"/>
      <w:tblStyleColBandSize w:val="1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tblPr>
      <w:tblStyleRowBandSize w:val="1"/>
      <w:tblStyleColBandSize w:val="1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tblPr>
      <w:tblStyleRowBandSize w:val="1"/>
      <w:tblStyleColBandSize w:val="1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000000" w:space="0" w:sz="1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tblPr>
      <w:tblStyleRowBandSize w:val="1"/>
      <w:tblStyleColBandSize w:val="1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f81bd" w:space="0" w:sz="1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tblPr>
      <w:tblStyleRowBandSize w:val="1"/>
      <w:tblStyleColBandSize w:val="1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0504d" w:space="0" w:sz="1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tblPr>
      <w:tblStyleRowBandSize w:val="1"/>
      <w:tblStyleColBandSize w:val="1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bbb59" w:space="0" w:sz="1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tblPr>
      <w:tblStyleRowBandSize w:val="1"/>
      <w:tblStyleColBandSize w:val="1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8064a2" w:space="0" w:sz="1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tblPr>
      <w:tblStyleRowBandSize w:val="1"/>
      <w:tblStyleColBandSize w:val="1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bacc6" w:space="0" w:sz="1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tblPr>
      <w:tblStyleRowBandSize w:val="1"/>
      <w:tblStyleColBandSize w:val="1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79646" w:space="0" w:sz="1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f81bd" w:space="0" w:sz="4" w:themeColor="accent1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c0504d" w:space="0" w:sz="4" w:themeColor="accent2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9bbb59" w:space="0" w:sz="4" w:themeColor="accent3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8064a2" w:space="0" w:sz="4" w:themeColor="accent4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bacc6" w:space="0" w:sz="4" w:themeColor="accent5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f79646" w:space="0" w:sz="4" w:themeColor="accent6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QdBWBz2/XpX8KrV+f1QerCAmeyA==">CgMxLjA4AHIhMThPQk9nRkh4ZXJLcEFKM2hLaW03Um9FLWdLbUtKQ0pR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2025-06-28T18:17:00Z</dcterms:created>
  <dc:creator>python-docx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